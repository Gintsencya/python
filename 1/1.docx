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xY2VkNmQwZTQ0MjQ2YWQxMWM1MTgxNzA5YTIwZjM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506610"/>
    <w:rsid w:val="1E903B61"/>
    <w:rsid w:val="2E8C42CB"/>
    <w:rsid w:val="30AC527C"/>
    <w:rsid w:val="51E26618"/>
    <w:rsid w:val="794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5</Words>
  <Characters>30</Characters>
  <Lines>0</Lines>
  <Paragraphs>0</Paragraphs>
  <TotalTime>1</TotalTime>
  <ScaleCrop>false</ScaleCrop>
  <LinksUpToDate>false</LinksUpToDate>
  <CharactersWithSpaces>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蒙宇锋</cp:lastModifiedBy>
  <dcterms:modified xsi:type="dcterms:W3CDTF">2023-05-03T12:46:27Z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132DE788751F4F03A37829C7987297D7_12</vt:lpwstr>
  </property>
</Properties>
</file>